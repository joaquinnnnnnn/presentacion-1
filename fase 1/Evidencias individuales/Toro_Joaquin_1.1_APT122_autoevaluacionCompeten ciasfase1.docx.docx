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542DF" w14:textId="77777777" w:rsidR="00D01F28" w:rsidRPr="00D40161" w:rsidRDefault="00000000">
      <w:pPr>
        <w:pStyle w:val="Ttulo"/>
        <w:rPr>
          <w:lang w:val="es-CL"/>
        </w:rPr>
      </w:pPr>
      <w:r w:rsidRPr="00D40161">
        <w:rPr>
          <w:lang w:val="es-CL"/>
        </w:rPr>
        <w:t>Autoevaluación – Definición del Proyecto APT</w:t>
      </w:r>
    </w:p>
    <w:p w14:paraId="469349F1" w14:textId="74BA3489" w:rsidR="00D01F28" w:rsidRPr="00D40161" w:rsidRDefault="00000000">
      <w:pPr>
        <w:rPr>
          <w:lang w:val="es-CL"/>
        </w:rPr>
      </w:pPr>
      <w:r w:rsidRPr="00D40161">
        <w:rPr>
          <w:lang w:val="es-CL"/>
        </w:rPr>
        <w:t xml:space="preserve">Nombre: </w:t>
      </w:r>
      <w:r w:rsidR="00D40161" w:rsidRPr="00D40161">
        <w:rPr>
          <w:lang w:val="es-CL"/>
        </w:rPr>
        <w:t>J</w:t>
      </w:r>
      <w:r w:rsidR="00D40161">
        <w:rPr>
          <w:lang w:val="es-CL"/>
        </w:rPr>
        <w:t>oaquín Ignacio Toro Hermosilla</w:t>
      </w:r>
    </w:p>
    <w:p w14:paraId="1B886FCE" w14:textId="2F74F47F" w:rsidR="00D01F28" w:rsidRPr="00D40161" w:rsidRDefault="00000000">
      <w:pPr>
        <w:rPr>
          <w:lang w:val="es-CL"/>
        </w:rPr>
      </w:pPr>
      <w:r w:rsidRPr="00D40161">
        <w:rPr>
          <w:lang w:val="es-CL"/>
        </w:rPr>
        <w:t xml:space="preserve">Proyecto APT: </w:t>
      </w:r>
      <w:r w:rsidR="00D40161">
        <w:rPr>
          <w:lang w:val="es-CL"/>
        </w:rPr>
        <w:t>gestión de dinero</w:t>
      </w:r>
    </w:p>
    <w:p w14:paraId="5C35EFBA" w14:textId="64FB2070" w:rsidR="00D01F28" w:rsidRPr="00D40161" w:rsidRDefault="00000000">
      <w:pPr>
        <w:rPr>
          <w:lang w:val="es-CL"/>
        </w:rPr>
      </w:pPr>
      <w:r w:rsidRPr="00D40161">
        <w:rPr>
          <w:lang w:val="es-CL"/>
        </w:rPr>
        <w:t xml:space="preserve">Fecha: </w:t>
      </w:r>
      <w:r w:rsidR="00D40161">
        <w:rPr>
          <w:lang w:val="es-CL"/>
        </w:rPr>
        <w:t>26/08/2025</w:t>
      </w:r>
    </w:p>
    <w:p w14:paraId="1C3A8DC3" w14:textId="77777777" w:rsidR="00D01F28" w:rsidRPr="00D40161" w:rsidRDefault="00D01F28">
      <w:pPr>
        <w:rPr>
          <w:lang w:val="es-CL"/>
        </w:rPr>
      </w:pPr>
    </w:p>
    <w:p w14:paraId="0D5D277E" w14:textId="77777777" w:rsidR="00D01F28" w:rsidRPr="00D40161" w:rsidRDefault="00000000">
      <w:pPr>
        <w:pStyle w:val="Ttulo1"/>
        <w:rPr>
          <w:lang w:val="es-CL"/>
        </w:rPr>
      </w:pPr>
      <w:r w:rsidRPr="00D40161">
        <w:rPr>
          <w:lang w:val="es-CL"/>
        </w:rPr>
        <w:t>1. Evaluación por indicadores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01F28" w14:paraId="45A2A848" w14:textId="77777777">
        <w:tc>
          <w:tcPr>
            <w:tcW w:w="2160" w:type="dxa"/>
          </w:tcPr>
          <w:p w14:paraId="49C0C259" w14:textId="77777777" w:rsidR="00D01F28" w:rsidRDefault="00000000">
            <w:proofErr w:type="spellStart"/>
            <w:r>
              <w:t>Indicador</w:t>
            </w:r>
            <w:proofErr w:type="spellEnd"/>
          </w:p>
        </w:tc>
        <w:tc>
          <w:tcPr>
            <w:tcW w:w="2160" w:type="dxa"/>
          </w:tcPr>
          <w:p w14:paraId="02ECA54E" w14:textId="77777777" w:rsidR="00D01F28" w:rsidRDefault="00000000">
            <w:r>
              <w:t>Nivel actual</w:t>
            </w:r>
          </w:p>
        </w:tc>
        <w:tc>
          <w:tcPr>
            <w:tcW w:w="2160" w:type="dxa"/>
          </w:tcPr>
          <w:p w14:paraId="4B8E5410" w14:textId="77777777" w:rsidR="00D01F28" w:rsidRDefault="00000000">
            <w:r>
              <w:t>Fortalezas</w:t>
            </w:r>
          </w:p>
        </w:tc>
        <w:tc>
          <w:tcPr>
            <w:tcW w:w="2160" w:type="dxa"/>
          </w:tcPr>
          <w:p w14:paraId="2E3BC288" w14:textId="77777777" w:rsidR="00D01F28" w:rsidRDefault="00000000">
            <w:r>
              <w:t>Aspectos a mejorar</w:t>
            </w:r>
          </w:p>
        </w:tc>
      </w:tr>
      <w:tr w:rsidR="00D01F28" w:rsidRPr="00D40161" w14:paraId="14CECDAB" w14:textId="77777777">
        <w:tc>
          <w:tcPr>
            <w:tcW w:w="2160" w:type="dxa"/>
          </w:tcPr>
          <w:p w14:paraId="0C1EB9EF" w14:textId="77777777" w:rsidR="00D01F28" w:rsidRDefault="00000000">
            <w:r>
              <w:t>Definición clara del proyecto</w:t>
            </w:r>
          </w:p>
        </w:tc>
        <w:tc>
          <w:tcPr>
            <w:tcW w:w="2160" w:type="dxa"/>
          </w:tcPr>
          <w:p w14:paraId="11CFCF42" w14:textId="77777777" w:rsidR="00D01F28" w:rsidRDefault="00000000">
            <w:r>
              <w:t>Logrado</w:t>
            </w:r>
          </w:p>
        </w:tc>
        <w:tc>
          <w:tcPr>
            <w:tcW w:w="2160" w:type="dxa"/>
          </w:tcPr>
          <w:p w14:paraId="6C4ECAC0" w14:textId="77777777" w:rsidR="00D01F28" w:rsidRPr="00D40161" w:rsidRDefault="00000000">
            <w:pPr>
              <w:rPr>
                <w:lang w:val="es-CL"/>
              </w:rPr>
            </w:pPr>
            <w:r w:rsidRPr="00D40161">
              <w:rPr>
                <w:lang w:val="es-CL"/>
              </w:rPr>
              <w:t>El proyecto tiene un objetivo definido y la idea general es comprensible.</w:t>
            </w:r>
          </w:p>
        </w:tc>
        <w:tc>
          <w:tcPr>
            <w:tcW w:w="2160" w:type="dxa"/>
          </w:tcPr>
          <w:p w14:paraId="25C5154C" w14:textId="77777777" w:rsidR="00D01F28" w:rsidRPr="00D40161" w:rsidRDefault="00000000">
            <w:pPr>
              <w:rPr>
                <w:lang w:val="es-CL"/>
              </w:rPr>
            </w:pPr>
            <w:r w:rsidRPr="00D40161">
              <w:rPr>
                <w:lang w:val="es-CL"/>
              </w:rPr>
              <w:t>Precisar los criterios de éxito, alcance y resultados esperados para alcanzar “Completamente Logrado”.</w:t>
            </w:r>
          </w:p>
        </w:tc>
      </w:tr>
      <w:tr w:rsidR="00D01F28" w:rsidRPr="00D40161" w14:paraId="17EBCE6E" w14:textId="77777777">
        <w:tc>
          <w:tcPr>
            <w:tcW w:w="2160" w:type="dxa"/>
          </w:tcPr>
          <w:p w14:paraId="5CB4D06B" w14:textId="77777777" w:rsidR="00D01F28" w:rsidRDefault="00000000">
            <w:proofErr w:type="spellStart"/>
            <w:r>
              <w:t>Relevancia</w:t>
            </w:r>
            <w:proofErr w:type="spellEnd"/>
            <w:r>
              <w:t xml:space="preserve"> del </w:t>
            </w:r>
            <w:proofErr w:type="spellStart"/>
            <w:r>
              <w:t>proyecto</w:t>
            </w:r>
            <w:proofErr w:type="spellEnd"/>
          </w:p>
        </w:tc>
        <w:tc>
          <w:tcPr>
            <w:tcW w:w="2160" w:type="dxa"/>
          </w:tcPr>
          <w:p w14:paraId="1FAC74A9" w14:textId="77777777" w:rsidR="00D01F28" w:rsidRDefault="00000000">
            <w:r>
              <w:t>Completamente logrado</w:t>
            </w:r>
          </w:p>
        </w:tc>
        <w:tc>
          <w:tcPr>
            <w:tcW w:w="2160" w:type="dxa"/>
          </w:tcPr>
          <w:p w14:paraId="36043E6D" w14:textId="77777777" w:rsidR="00D01F28" w:rsidRPr="00D40161" w:rsidRDefault="00000000">
            <w:pPr>
              <w:rPr>
                <w:lang w:val="es-CL"/>
              </w:rPr>
            </w:pPr>
            <w:r w:rsidRPr="00D40161">
              <w:rPr>
                <w:lang w:val="es-CL"/>
              </w:rPr>
              <w:t>El proyecto responde a una necesidad o problemática identificada, con impacto potencial en la organización o contexto.</w:t>
            </w:r>
          </w:p>
        </w:tc>
        <w:tc>
          <w:tcPr>
            <w:tcW w:w="2160" w:type="dxa"/>
          </w:tcPr>
          <w:p w14:paraId="5BDBBCEE" w14:textId="77777777" w:rsidR="00D01F28" w:rsidRPr="00D40161" w:rsidRDefault="00000000">
            <w:pPr>
              <w:rPr>
                <w:lang w:val="es-CL"/>
              </w:rPr>
            </w:pPr>
            <w:r w:rsidRPr="00D40161">
              <w:rPr>
                <w:lang w:val="es-CL"/>
              </w:rPr>
              <w:t>Ninguno significativo; mantener enfoque en la relevancia durante todo el desarrollo.</w:t>
            </w:r>
          </w:p>
        </w:tc>
      </w:tr>
      <w:tr w:rsidR="00D01F28" w:rsidRPr="00D40161" w14:paraId="3EFDCFA1" w14:textId="77777777">
        <w:tc>
          <w:tcPr>
            <w:tcW w:w="2160" w:type="dxa"/>
          </w:tcPr>
          <w:p w14:paraId="4C5B0EE1" w14:textId="77777777" w:rsidR="00D01F28" w:rsidRPr="00D40161" w:rsidRDefault="00000000">
            <w:pPr>
              <w:rPr>
                <w:lang w:val="es-CL"/>
              </w:rPr>
            </w:pPr>
            <w:r w:rsidRPr="00D40161">
              <w:rPr>
                <w:lang w:val="es-CL"/>
              </w:rPr>
              <w:t>Identificación de problemas y oportunidades</w:t>
            </w:r>
          </w:p>
        </w:tc>
        <w:tc>
          <w:tcPr>
            <w:tcW w:w="2160" w:type="dxa"/>
          </w:tcPr>
          <w:p w14:paraId="5C569B10" w14:textId="77777777" w:rsidR="00D01F28" w:rsidRDefault="00000000">
            <w:proofErr w:type="spellStart"/>
            <w:r>
              <w:t>Parcialmente</w:t>
            </w:r>
            <w:proofErr w:type="spellEnd"/>
            <w:r>
              <w:t xml:space="preserve"> </w:t>
            </w:r>
            <w:proofErr w:type="spellStart"/>
            <w:r>
              <w:t>logrado</w:t>
            </w:r>
            <w:proofErr w:type="spellEnd"/>
          </w:p>
        </w:tc>
        <w:tc>
          <w:tcPr>
            <w:tcW w:w="2160" w:type="dxa"/>
          </w:tcPr>
          <w:p w14:paraId="0187A00A" w14:textId="77777777" w:rsidR="00D01F28" w:rsidRPr="00D40161" w:rsidRDefault="00000000">
            <w:pPr>
              <w:rPr>
                <w:lang w:val="es-CL"/>
              </w:rPr>
            </w:pPr>
            <w:r w:rsidRPr="00D40161">
              <w:rPr>
                <w:lang w:val="es-CL"/>
              </w:rPr>
              <w:t>Se han mencionado algunos problemas y oportunidades relacionados con el proyecto.</w:t>
            </w:r>
          </w:p>
        </w:tc>
        <w:tc>
          <w:tcPr>
            <w:tcW w:w="2160" w:type="dxa"/>
          </w:tcPr>
          <w:p w14:paraId="4B135056" w14:textId="77777777" w:rsidR="00D01F28" w:rsidRPr="00D40161" w:rsidRDefault="00000000">
            <w:pPr>
              <w:rPr>
                <w:lang w:val="es-CL"/>
              </w:rPr>
            </w:pPr>
            <w:r w:rsidRPr="00D40161">
              <w:rPr>
                <w:lang w:val="es-CL"/>
              </w:rPr>
              <w:t>Detallar todos los problemas principales y justificar su importancia, así como oportunidades clave que el proyecto abordará.</w:t>
            </w:r>
          </w:p>
        </w:tc>
      </w:tr>
      <w:tr w:rsidR="00D01F28" w:rsidRPr="00D40161" w14:paraId="5DE9D7B8" w14:textId="77777777">
        <w:tc>
          <w:tcPr>
            <w:tcW w:w="2160" w:type="dxa"/>
          </w:tcPr>
          <w:p w14:paraId="2A13375F" w14:textId="77777777" w:rsidR="00D01F28" w:rsidRDefault="00000000">
            <w:proofErr w:type="spellStart"/>
            <w:r>
              <w:t>Objetivos</w:t>
            </w:r>
            <w:proofErr w:type="spellEnd"/>
            <w:r>
              <w:t xml:space="preserve"> del </w:t>
            </w:r>
            <w:proofErr w:type="spellStart"/>
            <w:r>
              <w:lastRenderedPageBreak/>
              <w:t>proyecto</w:t>
            </w:r>
            <w:proofErr w:type="spellEnd"/>
          </w:p>
        </w:tc>
        <w:tc>
          <w:tcPr>
            <w:tcW w:w="2160" w:type="dxa"/>
          </w:tcPr>
          <w:p w14:paraId="3E3FEFDC" w14:textId="77777777" w:rsidR="00D01F28" w:rsidRDefault="00000000">
            <w:r>
              <w:lastRenderedPageBreak/>
              <w:t>Logrado</w:t>
            </w:r>
          </w:p>
        </w:tc>
        <w:tc>
          <w:tcPr>
            <w:tcW w:w="2160" w:type="dxa"/>
          </w:tcPr>
          <w:p w14:paraId="35E1952D" w14:textId="77777777" w:rsidR="00D01F28" w:rsidRPr="00D40161" w:rsidRDefault="00000000">
            <w:pPr>
              <w:rPr>
                <w:lang w:val="es-CL"/>
              </w:rPr>
            </w:pPr>
            <w:r w:rsidRPr="00D40161">
              <w:rPr>
                <w:lang w:val="es-CL"/>
              </w:rPr>
              <w:t xml:space="preserve">Se presentan objetivos generales </w:t>
            </w:r>
            <w:r w:rsidRPr="00D40161">
              <w:rPr>
                <w:lang w:val="es-CL"/>
              </w:rPr>
              <w:lastRenderedPageBreak/>
              <w:t>y específicos que guían el proyecto.</w:t>
            </w:r>
          </w:p>
        </w:tc>
        <w:tc>
          <w:tcPr>
            <w:tcW w:w="2160" w:type="dxa"/>
          </w:tcPr>
          <w:p w14:paraId="2A24B96A" w14:textId="77777777" w:rsidR="00D01F28" w:rsidRPr="00D40161" w:rsidRDefault="00000000">
            <w:pPr>
              <w:rPr>
                <w:lang w:val="es-CL"/>
              </w:rPr>
            </w:pPr>
            <w:r w:rsidRPr="00D40161">
              <w:rPr>
                <w:lang w:val="es-CL"/>
              </w:rPr>
              <w:lastRenderedPageBreak/>
              <w:t xml:space="preserve">Alinear más los objetivos con </w:t>
            </w:r>
            <w:r w:rsidRPr="00D40161">
              <w:rPr>
                <w:lang w:val="es-CL"/>
              </w:rPr>
              <w:lastRenderedPageBreak/>
              <w:t>indicadores medibles y alcanzables; agregar plazos si es posible.</w:t>
            </w:r>
          </w:p>
        </w:tc>
      </w:tr>
      <w:tr w:rsidR="00D01F28" w:rsidRPr="00D40161" w14:paraId="7554C849" w14:textId="77777777">
        <w:tc>
          <w:tcPr>
            <w:tcW w:w="2160" w:type="dxa"/>
          </w:tcPr>
          <w:p w14:paraId="6F05A13B" w14:textId="77777777" w:rsidR="00D01F28" w:rsidRDefault="00000000">
            <w:r>
              <w:lastRenderedPageBreak/>
              <w:t xml:space="preserve">Plan de 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  <w:tc>
          <w:tcPr>
            <w:tcW w:w="2160" w:type="dxa"/>
          </w:tcPr>
          <w:p w14:paraId="46074A25" w14:textId="77777777" w:rsidR="00D01F28" w:rsidRDefault="00000000">
            <w:r>
              <w:t>Logrado</w:t>
            </w:r>
          </w:p>
        </w:tc>
        <w:tc>
          <w:tcPr>
            <w:tcW w:w="2160" w:type="dxa"/>
          </w:tcPr>
          <w:p w14:paraId="20B45512" w14:textId="77777777" w:rsidR="00D01F28" w:rsidRPr="00D40161" w:rsidRDefault="00000000">
            <w:pPr>
              <w:rPr>
                <w:lang w:val="es-CL"/>
              </w:rPr>
            </w:pPr>
            <w:r w:rsidRPr="00D40161">
              <w:rPr>
                <w:lang w:val="es-CL"/>
              </w:rPr>
              <w:t>Se describen actividades a realizar para el desarrollo del proyecto.</w:t>
            </w:r>
          </w:p>
        </w:tc>
        <w:tc>
          <w:tcPr>
            <w:tcW w:w="2160" w:type="dxa"/>
          </w:tcPr>
          <w:p w14:paraId="41304F08" w14:textId="77777777" w:rsidR="00D01F28" w:rsidRPr="00D40161" w:rsidRDefault="00000000">
            <w:pPr>
              <w:rPr>
                <w:lang w:val="es-CL"/>
              </w:rPr>
            </w:pPr>
            <w:r w:rsidRPr="00D40161">
              <w:rPr>
                <w:lang w:val="es-CL"/>
              </w:rPr>
              <w:t>Incluir responsables, recursos y fechas estimadas para cada acción; así se completa la planificación.</w:t>
            </w:r>
          </w:p>
        </w:tc>
      </w:tr>
      <w:tr w:rsidR="00D01F28" w:rsidRPr="00D40161" w14:paraId="4A0347E7" w14:textId="77777777">
        <w:tc>
          <w:tcPr>
            <w:tcW w:w="2160" w:type="dxa"/>
          </w:tcPr>
          <w:p w14:paraId="50948551" w14:textId="77777777" w:rsidR="00D01F28" w:rsidRPr="00D40161" w:rsidRDefault="00000000">
            <w:pPr>
              <w:rPr>
                <w:lang w:val="es-CL"/>
              </w:rPr>
            </w:pPr>
            <w:r w:rsidRPr="00D40161">
              <w:rPr>
                <w:lang w:val="es-CL"/>
              </w:rPr>
              <w:t>Coherencia y lógica del proyecto</w:t>
            </w:r>
          </w:p>
        </w:tc>
        <w:tc>
          <w:tcPr>
            <w:tcW w:w="2160" w:type="dxa"/>
          </w:tcPr>
          <w:p w14:paraId="6CCB445F" w14:textId="77777777" w:rsidR="00D01F28" w:rsidRDefault="00000000">
            <w:proofErr w:type="spellStart"/>
            <w:r>
              <w:t>Logrado</w:t>
            </w:r>
            <w:proofErr w:type="spellEnd"/>
          </w:p>
        </w:tc>
        <w:tc>
          <w:tcPr>
            <w:tcW w:w="2160" w:type="dxa"/>
          </w:tcPr>
          <w:p w14:paraId="4D0AE972" w14:textId="77777777" w:rsidR="00D01F28" w:rsidRPr="00D40161" w:rsidRDefault="00000000">
            <w:pPr>
              <w:rPr>
                <w:lang w:val="es-CL"/>
              </w:rPr>
            </w:pPr>
            <w:r w:rsidRPr="00D40161">
              <w:rPr>
                <w:lang w:val="es-CL"/>
              </w:rPr>
              <w:t>La estructura del proyecto sigue un flujo lógico desde la definición hasta los objetivos y plan de acción.</w:t>
            </w:r>
          </w:p>
        </w:tc>
        <w:tc>
          <w:tcPr>
            <w:tcW w:w="2160" w:type="dxa"/>
          </w:tcPr>
          <w:p w14:paraId="36AA9AD9" w14:textId="77777777" w:rsidR="00D01F28" w:rsidRPr="00D40161" w:rsidRDefault="00000000">
            <w:pPr>
              <w:rPr>
                <w:lang w:val="es-CL"/>
              </w:rPr>
            </w:pPr>
            <w:r w:rsidRPr="00D40161">
              <w:rPr>
                <w:lang w:val="es-CL"/>
              </w:rPr>
              <w:t>Revisar que cada sección tenga conexión clara y eliminar información redundante para llegar a “Completamente Logrado”.</w:t>
            </w:r>
          </w:p>
        </w:tc>
      </w:tr>
      <w:tr w:rsidR="00D01F28" w:rsidRPr="00D40161" w14:paraId="3BD76056" w14:textId="77777777">
        <w:tc>
          <w:tcPr>
            <w:tcW w:w="2160" w:type="dxa"/>
          </w:tcPr>
          <w:p w14:paraId="7AEA5749" w14:textId="77777777" w:rsidR="00D01F28" w:rsidRDefault="00000000">
            <w:proofErr w:type="spellStart"/>
            <w:r>
              <w:t>Documentación</w:t>
            </w:r>
            <w:proofErr w:type="spellEnd"/>
            <w:r>
              <w:t xml:space="preserve"> y </w:t>
            </w:r>
            <w:proofErr w:type="spellStart"/>
            <w:r>
              <w:t>presentación</w:t>
            </w:r>
            <w:proofErr w:type="spellEnd"/>
          </w:p>
        </w:tc>
        <w:tc>
          <w:tcPr>
            <w:tcW w:w="2160" w:type="dxa"/>
          </w:tcPr>
          <w:p w14:paraId="0B237AB7" w14:textId="77777777" w:rsidR="00D01F28" w:rsidRDefault="00000000">
            <w:r>
              <w:t>Logrado</w:t>
            </w:r>
          </w:p>
        </w:tc>
        <w:tc>
          <w:tcPr>
            <w:tcW w:w="2160" w:type="dxa"/>
          </w:tcPr>
          <w:p w14:paraId="6B27873C" w14:textId="77777777" w:rsidR="00D01F28" w:rsidRPr="00D40161" w:rsidRDefault="00000000">
            <w:pPr>
              <w:rPr>
                <w:lang w:val="es-CL"/>
              </w:rPr>
            </w:pPr>
            <w:r w:rsidRPr="00D40161">
              <w:rPr>
                <w:lang w:val="es-CL"/>
              </w:rPr>
              <w:t>El proyecto está documentado y presenta información básica de forma clara.</w:t>
            </w:r>
          </w:p>
        </w:tc>
        <w:tc>
          <w:tcPr>
            <w:tcW w:w="2160" w:type="dxa"/>
          </w:tcPr>
          <w:p w14:paraId="667BF0F2" w14:textId="77777777" w:rsidR="00D01F28" w:rsidRPr="00D40161" w:rsidRDefault="00000000">
            <w:pPr>
              <w:rPr>
                <w:lang w:val="es-CL"/>
              </w:rPr>
            </w:pPr>
            <w:r w:rsidRPr="00D40161">
              <w:rPr>
                <w:lang w:val="es-CL"/>
              </w:rPr>
              <w:t>Mejorar redacción, formato y uso de referencias según normas APA para garantizar un nivel profesional y completo.</w:t>
            </w:r>
          </w:p>
        </w:tc>
      </w:tr>
    </w:tbl>
    <w:p w14:paraId="509796B6" w14:textId="77777777" w:rsidR="00D01F28" w:rsidRPr="00D40161" w:rsidRDefault="00D01F28">
      <w:pPr>
        <w:rPr>
          <w:lang w:val="es-CL"/>
        </w:rPr>
      </w:pPr>
    </w:p>
    <w:p w14:paraId="627DAB4B" w14:textId="77777777" w:rsidR="00D01F28" w:rsidRPr="00D40161" w:rsidRDefault="00000000">
      <w:pPr>
        <w:pStyle w:val="Ttulo1"/>
        <w:rPr>
          <w:lang w:val="es-CL"/>
        </w:rPr>
      </w:pPr>
      <w:r w:rsidRPr="00D40161">
        <w:rPr>
          <w:lang w:val="es-CL"/>
        </w:rPr>
        <w:t>2. Reflexión sobre fortalezas</w:t>
      </w:r>
    </w:p>
    <w:p w14:paraId="0A213AA9" w14:textId="77777777" w:rsidR="00D01F28" w:rsidRPr="00D40161" w:rsidRDefault="00000000">
      <w:pPr>
        <w:rPr>
          <w:lang w:val="es-CL"/>
        </w:rPr>
      </w:pPr>
      <w:r w:rsidRPr="00D40161">
        <w:rPr>
          <w:lang w:val="es-CL"/>
        </w:rPr>
        <w:t>1. El proyecto tiene un objetivo central bien definido.</w:t>
      </w:r>
    </w:p>
    <w:p w14:paraId="37D413C7" w14:textId="77777777" w:rsidR="00D01F28" w:rsidRPr="00D40161" w:rsidRDefault="00000000">
      <w:pPr>
        <w:rPr>
          <w:lang w:val="es-CL"/>
        </w:rPr>
      </w:pPr>
      <w:r w:rsidRPr="00D40161">
        <w:rPr>
          <w:lang w:val="es-CL"/>
        </w:rPr>
        <w:t>2. Se evidencia que el proyecto es relevante para el contexto o problema que aborda.</w:t>
      </w:r>
    </w:p>
    <w:p w14:paraId="5E077D7A" w14:textId="77777777" w:rsidR="00D01F28" w:rsidRPr="00D40161" w:rsidRDefault="00000000">
      <w:pPr>
        <w:rPr>
          <w:lang w:val="es-CL"/>
        </w:rPr>
      </w:pPr>
      <w:r w:rsidRPr="00D40161">
        <w:rPr>
          <w:lang w:val="es-CL"/>
        </w:rPr>
        <w:t>3. La estructura general y flujo lógico del proyecto es comprensible.</w:t>
      </w:r>
    </w:p>
    <w:p w14:paraId="60659666" w14:textId="77777777" w:rsidR="00D01F28" w:rsidRPr="00D40161" w:rsidRDefault="00000000">
      <w:pPr>
        <w:pStyle w:val="Ttulo1"/>
        <w:rPr>
          <w:lang w:val="es-CL"/>
        </w:rPr>
      </w:pPr>
      <w:r w:rsidRPr="00D40161">
        <w:rPr>
          <w:lang w:val="es-CL"/>
        </w:rPr>
        <w:t>3. Aspectos a mejorar</w:t>
      </w:r>
    </w:p>
    <w:p w14:paraId="3447A22B" w14:textId="77777777" w:rsidR="00D01F28" w:rsidRPr="00D40161" w:rsidRDefault="00000000">
      <w:pPr>
        <w:rPr>
          <w:lang w:val="es-CL"/>
        </w:rPr>
      </w:pPr>
      <w:r w:rsidRPr="00D40161">
        <w:rPr>
          <w:lang w:val="es-CL"/>
        </w:rPr>
        <w:t>1. Detallar más los criterios de éxito y alcance del proyecto.</w:t>
      </w:r>
    </w:p>
    <w:p w14:paraId="3B2520AA" w14:textId="77777777" w:rsidR="00D01F28" w:rsidRPr="00D40161" w:rsidRDefault="00000000">
      <w:pPr>
        <w:rPr>
          <w:lang w:val="es-CL"/>
        </w:rPr>
      </w:pPr>
      <w:r w:rsidRPr="00D40161">
        <w:rPr>
          <w:lang w:val="es-CL"/>
        </w:rPr>
        <w:t>2. Ampliar la identificación de problemas y oportunidades, justificando su relevancia.</w:t>
      </w:r>
    </w:p>
    <w:p w14:paraId="1A62F9D2" w14:textId="77777777" w:rsidR="00D01F28" w:rsidRPr="00D40161" w:rsidRDefault="00000000">
      <w:pPr>
        <w:rPr>
          <w:lang w:val="es-CL"/>
        </w:rPr>
      </w:pPr>
      <w:r w:rsidRPr="00D40161">
        <w:rPr>
          <w:lang w:val="es-CL"/>
        </w:rPr>
        <w:lastRenderedPageBreak/>
        <w:t>3. Mejorar la planificación de acciones agregando responsables, recursos y fechas.</w:t>
      </w:r>
    </w:p>
    <w:p w14:paraId="62169B85" w14:textId="77777777" w:rsidR="00D01F28" w:rsidRPr="00D40161" w:rsidRDefault="00000000">
      <w:pPr>
        <w:rPr>
          <w:lang w:val="es-CL"/>
        </w:rPr>
      </w:pPr>
      <w:r w:rsidRPr="00D40161">
        <w:rPr>
          <w:lang w:val="es-CL"/>
        </w:rPr>
        <w:t>4. Alinear los objetivos con indicadores medibles y plazos concretos.</w:t>
      </w:r>
    </w:p>
    <w:p w14:paraId="185919EE" w14:textId="77777777" w:rsidR="00D01F28" w:rsidRPr="00D40161" w:rsidRDefault="00000000">
      <w:pPr>
        <w:rPr>
          <w:lang w:val="es-CL"/>
        </w:rPr>
      </w:pPr>
      <w:r w:rsidRPr="00D40161">
        <w:rPr>
          <w:lang w:val="es-CL"/>
        </w:rPr>
        <w:t>5. Optimizar la documentación y formato, incluyendo referencias según normas APA.</w:t>
      </w:r>
    </w:p>
    <w:p w14:paraId="2D44866B" w14:textId="77777777" w:rsidR="00D01F28" w:rsidRPr="00D40161" w:rsidRDefault="00000000">
      <w:pPr>
        <w:pStyle w:val="Ttulo1"/>
        <w:rPr>
          <w:lang w:val="es-CL"/>
        </w:rPr>
      </w:pPr>
      <w:r w:rsidRPr="00D40161">
        <w:rPr>
          <w:lang w:val="es-CL"/>
        </w:rPr>
        <w:t>4. Plan de acción para alcanzar “Completamente Logrado”</w:t>
      </w:r>
    </w:p>
    <w:p w14:paraId="38E5913C" w14:textId="77777777" w:rsidR="00D01F28" w:rsidRPr="00D40161" w:rsidRDefault="00000000">
      <w:pPr>
        <w:rPr>
          <w:lang w:val="es-CL"/>
        </w:rPr>
      </w:pPr>
      <w:r w:rsidRPr="00D40161">
        <w:rPr>
          <w:lang w:val="es-CL"/>
        </w:rPr>
        <w:t>1. Revisar y complementar la definición de criterios de éxito y alcance.</w:t>
      </w:r>
    </w:p>
    <w:p w14:paraId="5A0186E2" w14:textId="77777777" w:rsidR="00D01F28" w:rsidRPr="00D40161" w:rsidRDefault="00000000">
      <w:pPr>
        <w:rPr>
          <w:lang w:val="es-CL"/>
        </w:rPr>
      </w:pPr>
      <w:r w:rsidRPr="00D40161">
        <w:rPr>
          <w:lang w:val="es-CL"/>
        </w:rPr>
        <w:t>2. Profundizar en los problemas y oportunidades clave, con evidencia y justificación.</w:t>
      </w:r>
    </w:p>
    <w:p w14:paraId="07A06F03" w14:textId="77777777" w:rsidR="00D01F28" w:rsidRPr="00D40161" w:rsidRDefault="00000000">
      <w:pPr>
        <w:rPr>
          <w:lang w:val="es-CL"/>
        </w:rPr>
      </w:pPr>
      <w:r w:rsidRPr="00D40161">
        <w:rPr>
          <w:lang w:val="es-CL"/>
        </w:rPr>
        <w:t>3. Detallar actividades, responsables y tiempos en el plan de acción inicial.</w:t>
      </w:r>
    </w:p>
    <w:p w14:paraId="30CF7093" w14:textId="77777777" w:rsidR="00D01F28" w:rsidRPr="00D40161" w:rsidRDefault="00000000">
      <w:pPr>
        <w:rPr>
          <w:lang w:val="es-CL"/>
        </w:rPr>
      </w:pPr>
      <w:r w:rsidRPr="00D40161">
        <w:rPr>
          <w:lang w:val="es-CL"/>
        </w:rPr>
        <w:t>4. Revisar objetivos y transformarlos en indicadores medibles.</w:t>
      </w:r>
    </w:p>
    <w:p w14:paraId="211E90DE" w14:textId="77777777" w:rsidR="00D01F28" w:rsidRPr="00D40161" w:rsidRDefault="00000000">
      <w:pPr>
        <w:rPr>
          <w:lang w:val="es-CL"/>
        </w:rPr>
      </w:pPr>
      <w:r w:rsidRPr="00D40161">
        <w:rPr>
          <w:lang w:val="es-CL"/>
        </w:rPr>
        <w:t>5. Mejorar presentación del proyecto y referencias según normativa APA.</w:t>
      </w:r>
    </w:p>
    <w:sectPr w:rsidR="00D01F28" w:rsidRPr="00D401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651970">
    <w:abstractNumId w:val="8"/>
  </w:num>
  <w:num w:numId="2" w16cid:durableId="540633989">
    <w:abstractNumId w:val="6"/>
  </w:num>
  <w:num w:numId="3" w16cid:durableId="1486975836">
    <w:abstractNumId w:val="5"/>
  </w:num>
  <w:num w:numId="4" w16cid:durableId="2107843488">
    <w:abstractNumId w:val="4"/>
  </w:num>
  <w:num w:numId="5" w16cid:durableId="1066299621">
    <w:abstractNumId w:val="7"/>
  </w:num>
  <w:num w:numId="6" w16cid:durableId="2117677778">
    <w:abstractNumId w:val="3"/>
  </w:num>
  <w:num w:numId="7" w16cid:durableId="212932273">
    <w:abstractNumId w:val="2"/>
  </w:num>
  <w:num w:numId="8" w16cid:durableId="1598637069">
    <w:abstractNumId w:val="1"/>
  </w:num>
  <w:num w:numId="9" w16cid:durableId="155315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7B77"/>
    <w:rsid w:val="00AA1D8D"/>
    <w:rsid w:val="00B47730"/>
    <w:rsid w:val="00CB0664"/>
    <w:rsid w:val="00D01F28"/>
    <w:rsid w:val="00D401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549F78"/>
  <w14:defaultImageDpi w14:val="300"/>
  <w15:docId w15:val="{69B2EEF2-FE45-43A4-AFD1-7009D3B7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joaqu</cp:lastModifiedBy>
  <cp:revision>2</cp:revision>
  <dcterms:created xsi:type="dcterms:W3CDTF">2013-12-23T23:15:00Z</dcterms:created>
  <dcterms:modified xsi:type="dcterms:W3CDTF">2025-08-26T04:51:00Z</dcterms:modified>
  <cp:category/>
</cp:coreProperties>
</file>